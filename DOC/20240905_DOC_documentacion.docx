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662D" w14:textId="7C5C124C" w:rsidR="00635D84" w:rsidRPr="00635D84" w:rsidRDefault="00635D84" w:rsidP="00635D84">
      <w:pPr>
        <w:pStyle w:val="Ttulo"/>
        <w:rPr>
          <w:lang w:val="es-PE"/>
        </w:rPr>
      </w:pPr>
      <w:r w:rsidRPr="00635D84">
        <w:rPr>
          <w:lang w:val="es-PE"/>
        </w:rPr>
        <w:t xml:space="preserve">Documentación Técnica de la </w:t>
      </w:r>
      <w:r>
        <w:rPr>
          <w:lang w:val="es-PE"/>
        </w:rPr>
        <w:t>A</w:t>
      </w:r>
      <w:r w:rsidRPr="00635D84">
        <w:rPr>
          <w:lang w:val="es-PE"/>
        </w:rPr>
        <w:t>plicación Web</w:t>
      </w:r>
    </w:p>
    <w:p w14:paraId="21B1C6D7" w14:textId="77777777" w:rsidR="00635D84" w:rsidRPr="00635D84" w:rsidRDefault="00635D84" w:rsidP="00635D84">
      <w:pPr>
        <w:pStyle w:val="Ttulo1"/>
        <w:rPr>
          <w:lang w:val="es-PE"/>
        </w:rPr>
      </w:pPr>
      <w:r w:rsidRPr="00635D84">
        <w:rPr>
          <w:lang w:val="es-PE"/>
        </w:rPr>
        <w:t>1. Resumen</w:t>
      </w:r>
    </w:p>
    <w:p w14:paraId="3C25F30F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Esta aplicación web es un sistema integral que combina datos de sensores ambientales con recomendaciones agrícolas. Utiliza React para el frontend, Firebase como backend en tiempo real, y Chart.js para la visualización de datos. El sistema proporciona recomendaciones de cultivos basadas en condiciones ambientales actuales y muestra mapas interactivos con información meteorológica.</w:t>
      </w:r>
    </w:p>
    <w:p w14:paraId="16EA4ED5" w14:textId="77777777" w:rsidR="00635D84" w:rsidRPr="00635D84" w:rsidRDefault="00635D84" w:rsidP="00635D84">
      <w:pPr>
        <w:pStyle w:val="Ttulo1"/>
        <w:rPr>
          <w:lang w:val="es-PE"/>
        </w:rPr>
      </w:pPr>
      <w:r w:rsidRPr="00635D84">
        <w:rPr>
          <w:lang w:val="es-PE"/>
        </w:rPr>
        <w:t>2. Estructura del Proyecto</w:t>
      </w:r>
    </w:p>
    <w:p w14:paraId="35DF06B0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El proyecto está compuesto por los siguientes archivos clave:</w:t>
      </w:r>
      <w:r w:rsidRPr="00635D84">
        <w:rPr>
          <w:lang w:val="es-PE"/>
        </w:rPr>
        <w:br/>
        <w:t>1. index.html</w:t>
      </w:r>
      <w:r w:rsidRPr="00635D84">
        <w:rPr>
          <w:lang w:val="es-PE"/>
        </w:rPr>
        <w:br/>
        <w:t>2. condiciones_</w:t>
      </w:r>
      <w:proofErr w:type="gramStart"/>
      <w:r w:rsidRPr="00635D84">
        <w:rPr>
          <w:lang w:val="es-PE"/>
        </w:rPr>
        <w:t>cultivos.json</w:t>
      </w:r>
      <w:proofErr w:type="gramEnd"/>
      <w:r w:rsidRPr="00635D84">
        <w:rPr>
          <w:lang w:val="es-PE"/>
        </w:rPr>
        <w:br/>
        <w:t>3. dataUploader.js</w:t>
      </w:r>
      <w:r w:rsidRPr="00635D84">
        <w:rPr>
          <w:lang w:val="es-PE"/>
        </w:rPr>
        <w:br/>
        <w:t>4. firebase.js</w:t>
      </w:r>
      <w:r w:rsidRPr="00635D84">
        <w:rPr>
          <w:lang w:val="es-PE"/>
        </w:rPr>
        <w:br/>
        <w:t>5. graficas.js</w:t>
      </w:r>
      <w:r w:rsidRPr="00635D84">
        <w:rPr>
          <w:lang w:val="es-PE"/>
        </w:rPr>
        <w:br/>
        <w:t>6. maps.js</w:t>
      </w:r>
      <w:r w:rsidRPr="00635D84">
        <w:rPr>
          <w:lang w:val="es-PE"/>
        </w:rPr>
        <w:br/>
        <w:t>7. model.js</w:t>
      </w:r>
      <w:r w:rsidRPr="00635D84">
        <w:rPr>
          <w:lang w:val="es-PE"/>
        </w:rPr>
        <w:br/>
        <w:t>8. recommendation.js</w:t>
      </w:r>
      <w:r w:rsidRPr="00635D84">
        <w:rPr>
          <w:lang w:val="es-PE"/>
        </w:rPr>
        <w:br/>
        <w:t>9. weather.js</w:t>
      </w:r>
      <w:r w:rsidRPr="00635D84">
        <w:rPr>
          <w:lang w:val="es-PE"/>
        </w:rPr>
        <w:br/>
        <w:t>10. style.css</w:t>
      </w:r>
      <w:r w:rsidRPr="00635D84">
        <w:rPr>
          <w:lang w:val="es-PE"/>
        </w:rPr>
        <w:br/>
        <w:t>11. styleSensores.css</w:t>
      </w:r>
      <w:r w:rsidRPr="00635D84">
        <w:rPr>
          <w:lang w:val="es-PE"/>
        </w:rPr>
        <w:br/>
        <w:t>12. App.js</w:t>
      </w:r>
    </w:p>
    <w:p w14:paraId="48106873" w14:textId="77777777" w:rsidR="00635D84" w:rsidRPr="00635D84" w:rsidRDefault="00635D84" w:rsidP="00635D84">
      <w:pPr>
        <w:pStyle w:val="Ttulo2"/>
        <w:rPr>
          <w:lang w:val="es-PE"/>
        </w:rPr>
      </w:pPr>
      <w:r w:rsidRPr="00635D84">
        <w:rPr>
          <w:lang w:val="es-PE"/>
        </w:rPr>
        <w:t>2.1. index.html</w:t>
      </w:r>
    </w:p>
    <w:p w14:paraId="3883EDCD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Actúa como plantilla principal para la aplicación React.</w:t>
      </w:r>
      <w:r w:rsidRPr="00635D84">
        <w:rPr>
          <w:lang w:val="es-PE"/>
        </w:rPr>
        <w:br/>
        <w:t xml:space="preserve">Incluye referencias al favicon y al archivo </w:t>
      </w:r>
      <w:proofErr w:type="gramStart"/>
      <w:r w:rsidRPr="00635D84">
        <w:rPr>
          <w:lang w:val="es-PE"/>
        </w:rPr>
        <w:t>manifest.json</w:t>
      </w:r>
      <w:proofErr w:type="gramEnd"/>
      <w:r w:rsidRPr="00635D84">
        <w:rPr>
          <w:lang w:val="es-PE"/>
        </w:rPr>
        <w:t>.</w:t>
      </w:r>
      <w:r w:rsidRPr="00635D84">
        <w:rPr>
          <w:lang w:val="es-PE"/>
        </w:rPr>
        <w:br/>
        <w:t>Contiene el &lt;div id="root"&gt;&lt;/div&gt; donde se montará la aplicación React.</w:t>
      </w:r>
      <w:r w:rsidRPr="00635D84">
        <w:rPr>
          <w:lang w:val="es-PE"/>
        </w:rPr>
        <w:br/>
        <w:t>Incluye el script para cargar la API de Google Maps con una clave de API específica.</w:t>
      </w:r>
    </w:p>
    <w:p w14:paraId="3846AC23" w14:textId="77777777" w:rsidR="00635D84" w:rsidRPr="00635D84" w:rsidRDefault="00635D84" w:rsidP="00635D84">
      <w:pPr>
        <w:pStyle w:val="Ttulo2"/>
        <w:rPr>
          <w:lang w:val="es-PE"/>
        </w:rPr>
      </w:pPr>
      <w:r w:rsidRPr="00635D84">
        <w:rPr>
          <w:lang w:val="es-PE"/>
        </w:rPr>
        <w:t>2.2. condiciones_</w:t>
      </w:r>
      <w:proofErr w:type="gramStart"/>
      <w:r w:rsidRPr="00635D84">
        <w:rPr>
          <w:lang w:val="es-PE"/>
        </w:rPr>
        <w:t>cultivos.json</w:t>
      </w:r>
      <w:proofErr w:type="gramEnd"/>
    </w:p>
    <w:p w14:paraId="0A468C51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Almacena una lista de cultivos y sus condiciones ambientales óptimas.</w:t>
      </w:r>
      <w:r w:rsidRPr="00635D84">
        <w:rPr>
          <w:lang w:val="es-PE"/>
        </w:rPr>
        <w:br/>
        <w:t>Cada cultivo incluye:</w:t>
      </w:r>
      <w:r w:rsidRPr="00635D84">
        <w:rPr>
          <w:lang w:val="es-PE"/>
        </w:rPr>
        <w:br/>
        <w:t xml:space="preserve">   - nombre: Nombre del cultivo.</w:t>
      </w:r>
      <w:r w:rsidRPr="00635D84">
        <w:rPr>
          <w:lang w:val="es-PE"/>
        </w:rPr>
        <w:br/>
        <w:t xml:space="preserve">   - condiciones: Objeto que contiene humedad_ambiental, humedad_suelo, y temperatura.</w:t>
      </w:r>
    </w:p>
    <w:p w14:paraId="4F81AB7C" w14:textId="77777777" w:rsidR="00635D84" w:rsidRPr="00635D84" w:rsidRDefault="00635D84" w:rsidP="00635D84">
      <w:pPr>
        <w:pStyle w:val="Ttulo2"/>
        <w:rPr>
          <w:lang w:val="es-PE"/>
        </w:rPr>
      </w:pPr>
      <w:r w:rsidRPr="00635D84">
        <w:rPr>
          <w:lang w:val="es-PE"/>
        </w:rPr>
        <w:t>2.3. dataUploader.js</w:t>
      </w:r>
    </w:p>
    <w:p w14:paraId="3C9C8665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Simula datos de sensores y los envía a Firebase periódicamente.</w:t>
      </w:r>
      <w:r w:rsidRPr="00635D84">
        <w:rPr>
          <w:lang w:val="es-PE"/>
        </w:rPr>
        <w:br/>
        <w:t xml:space="preserve">   - Inicializa la aplicación Firebase y obtiene una referencia a la base de datos.</w:t>
      </w:r>
      <w:r w:rsidRPr="00635D84">
        <w:rPr>
          <w:lang w:val="es-PE"/>
        </w:rPr>
        <w:br/>
      </w:r>
      <w:r w:rsidRPr="00635D84">
        <w:rPr>
          <w:lang w:val="es-PE"/>
        </w:rPr>
        <w:lastRenderedPageBreak/>
        <w:t xml:space="preserve">   - generateSensorData: Genera datos aleatorios de temperatura, humedad, y humedad del suelo.</w:t>
      </w:r>
      <w:r w:rsidRPr="00635D84">
        <w:rPr>
          <w:lang w:val="es-PE"/>
        </w:rPr>
        <w:br/>
        <w:t xml:space="preserve">   - sendDataToFirebase: Envía los datos generados a Firebase.</w:t>
      </w:r>
    </w:p>
    <w:p w14:paraId="5BDC9C11" w14:textId="77777777" w:rsidR="00635D84" w:rsidRPr="00635D84" w:rsidRDefault="00635D84" w:rsidP="00635D84">
      <w:pPr>
        <w:pStyle w:val="Ttulo2"/>
        <w:rPr>
          <w:lang w:val="es-PE"/>
        </w:rPr>
      </w:pPr>
      <w:r w:rsidRPr="00635D84">
        <w:rPr>
          <w:lang w:val="es-PE"/>
        </w:rPr>
        <w:t>2.4. firebase.js</w:t>
      </w:r>
    </w:p>
    <w:p w14:paraId="395C2E0A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Gestiona la conexión y la comunicación con Firebase.</w:t>
      </w:r>
      <w:r w:rsidRPr="00635D84">
        <w:rPr>
          <w:lang w:val="es-PE"/>
        </w:rPr>
        <w:br/>
        <w:t xml:space="preserve">   - Inicializa Firebase con la configuración proporcionada.</w:t>
      </w:r>
      <w:r w:rsidRPr="00635D84">
        <w:rPr>
          <w:lang w:val="es-PE"/>
        </w:rPr>
        <w:br/>
        <w:t xml:space="preserve">   - convertirHumedadSuelo: Convierte valores de humedad del suelo de 0-1023 a 0-100%.</w:t>
      </w:r>
      <w:r w:rsidRPr="00635D84">
        <w:rPr>
          <w:lang w:val="es-PE"/>
        </w:rPr>
        <w:br/>
        <w:t xml:space="preserve">   - Escucha cambios en los datos y actualiza la interfaz de usuario.</w:t>
      </w:r>
    </w:p>
    <w:p w14:paraId="205F04C2" w14:textId="77777777" w:rsidR="00635D84" w:rsidRPr="00635D84" w:rsidRDefault="00635D84" w:rsidP="00635D84">
      <w:pPr>
        <w:pStyle w:val="Ttulo2"/>
        <w:rPr>
          <w:lang w:val="es-PE"/>
        </w:rPr>
      </w:pPr>
      <w:r w:rsidRPr="00635D84">
        <w:rPr>
          <w:lang w:val="es-PE"/>
        </w:rPr>
        <w:t>2.5. graficas.js</w:t>
      </w:r>
    </w:p>
    <w:p w14:paraId="7846591F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Proporciona funciones para crear gráficos utilizando Chart.js.</w:t>
      </w:r>
      <w:r w:rsidRPr="00635D84">
        <w:rPr>
          <w:lang w:val="es-PE"/>
        </w:rPr>
        <w:br/>
        <w:t xml:space="preserve">   - createHumidityBarChart: Gráfico de humedad ambiental.</w:t>
      </w:r>
      <w:r w:rsidRPr="00635D84">
        <w:rPr>
          <w:lang w:val="es-PE"/>
        </w:rPr>
        <w:br/>
        <w:t xml:space="preserve">   - createSoilHumidityBarChart: Gráfico de humedad del suelo.</w:t>
      </w:r>
      <w:r w:rsidRPr="00635D84">
        <w:rPr>
          <w:lang w:val="es-PE"/>
        </w:rPr>
        <w:br/>
        <w:t xml:space="preserve">   - createTemperatureBarChart: Gráfico de temperatura.</w:t>
      </w:r>
    </w:p>
    <w:p w14:paraId="3DD5E183" w14:textId="77777777" w:rsidR="00635D84" w:rsidRPr="00635D84" w:rsidRDefault="00635D84" w:rsidP="00635D84">
      <w:pPr>
        <w:pStyle w:val="Ttulo2"/>
        <w:rPr>
          <w:lang w:val="es-PE"/>
        </w:rPr>
      </w:pPr>
      <w:r w:rsidRPr="00635D84">
        <w:rPr>
          <w:lang w:val="es-PE"/>
        </w:rPr>
        <w:t>2.6. maps.js</w:t>
      </w:r>
    </w:p>
    <w:p w14:paraId="5139441E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Maneja la inicialización y visualización de Google Maps y los datos meteorológicos.</w:t>
      </w:r>
      <w:r w:rsidRPr="00635D84">
        <w:rPr>
          <w:lang w:val="es-PE"/>
        </w:rPr>
        <w:br/>
        <w:t xml:space="preserve">   - Utiliza la API de geolocalización para obtener la posición actual del usuario.</w:t>
      </w:r>
      <w:r w:rsidRPr="00635D84">
        <w:rPr>
          <w:lang w:val="es-PE"/>
        </w:rPr>
        <w:br/>
        <w:t xml:space="preserve">   - Crea un mapa centrado en la ubicación del usuario y llama a getWeather para obtener información meteorológica.</w:t>
      </w:r>
    </w:p>
    <w:p w14:paraId="1CF71176" w14:textId="77777777" w:rsidR="00635D84" w:rsidRPr="00635D84" w:rsidRDefault="00635D84" w:rsidP="00635D84">
      <w:pPr>
        <w:pStyle w:val="Ttulo2"/>
        <w:rPr>
          <w:lang w:val="es-PE"/>
        </w:rPr>
      </w:pPr>
      <w:r w:rsidRPr="00635D84">
        <w:rPr>
          <w:lang w:val="es-PE"/>
        </w:rPr>
        <w:t>2.7. model.js</w:t>
      </w:r>
    </w:p>
    <w:p w14:paraId="4D65982F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Implementa la lógica de un modelo de aprendizaje automático con TensorFlow.js para recomendaciones de cultivos.</w:t>
      </w:r>
      <w:r w:rsidRPr="00635D84">
        <w:rPr>
          <w:lang w:val="es-PE"/>
        </w:rPr>
        <w:br/>
        <w:t xml:space="preserve">   - convertirHumedadSuelo: Convierte valores de humedad del suelo.</w:t>
      </w:r>
      <w:r w:rsidRPr="00635D84">
        <w:rPr>
          <w:lang w:val="es-PE"/>
        </w:rPr>
        <w:br/>
        <w:t xml:space="preserve">   - loadCultivos: Carga los datos de condiciones_</w:t>
      </w:r>
      <w:proofErr w:type="gramStart"/>
      <w:r w:rsidRPr="00635D84">
        <w:rPr>
          <w:lang w:val="es-PE"/>
        </w:rPr>
        <w:t>cultivos.json</w:t>
      </w:r>
      <w:proofErr w:type="gramEnd"/>
      <w:r w:rsidRPr="00635D84">
        <w:rPr>
          <w:lang w:val="es-PE"/>
        </w:rPr>
        <w:t>.</w:t>
      </w:r>
      <w:r w:rsidRPr="00635D84">
        <w:rPr>
          <w:lang w:val="es-PE"/>
        </w:rPr>
        <w:br/>
        <w:t xml:space="preserve">   - createAndTrainModel: Crea y entrena un modelo de TensorFlow.</w:t>
      </w:r>
    </w:p>
    <w:p w14:paraId="4D8C2561" w14:textId="77777777" w:rsidR="00635D84" w:rsidRPr="00635D84" w:rsidRDefault="00635D84" w:rsidP="00635D84">
      <w:pPr>
        <w:pStyle w:val="Ttulo2"/>
        <w:rPr>
          <w:lang w:val="es-PE"/>
        </w:rPr>
      </w:pPr>
      <w:r w:rsidRPr="00635D84">
        <w:rPr>
          <w:lang w:val="es-PE"/>
        </w:rPr>
        <w:t>2.8. recommendation.js</w:t>
      </w:r>
    </w:p>
    <w:p w14:paraId="1482E012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Gestiona la renderización de mapas y gráficos para las recomendaciones.</w:t>
      </w:r>
      <w:r w:rsidRPr="00635D84">
        <w:rPr>
          <w:lang w:val="es-PE"/>
        </w:rPr>
        <w:br/>
        <w:t xml:space="preserve">   - createGoogleMap: Crea y muestra un mapa de Google.</w:t>
      </w:r>
      <w:r w:rsidRPr="00635D84">
        <w:rPr>
          <w:lang w:val="es-PE"/>
        </w:rPr>
        <w:br/>
        <w:t xml:space="preserve">   - renderChart: Renderiza un gráfico de ejemplo.</w:t>
      </w:r>
    </w:p>
    <w:p w14:paraId="7BDAC03E" w14:textId="77777777" w:rsidR="00635D84" w:rsidRPr="00635D84" w:rsidRDefault="00635D84" w:rsidP="00635D84">
      <w:pPr>
        <w:pStyle w:val="Ttulo2"/>
        <w:rPr>
          <w:lang w:val="es-PE"/>
        </w:rPr>
      </w:pPr>
      <w:r w:rsidRPr="00635D84">
        <w:rPr>
          <w:lang w:val="es-PE"/>
        </w:rPr>
        <w:t>2.9. weather.js</w:t>
      </w:r>
    </w:p>
    <w:p w14:paraId="120E0316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Obtiene datos meteorológicos de la API de OpenWeatherMap.</w:t>
      </w:r>
      <w:r w:rsidRPr="00635D84">
        <w:rPr>
          <w:lang w:val="es-PE"/>
        </w:rPr>
        <w:br/>
        <w:t xml:space="preserve">   - getWeather: Función que recibe latitud y longitud y devuelve datos meteorológicos.</w:t>
      </w:r>
      <w:r w:rsidRPr="00635D84">
        <w:rPr>
          <w:lang w:val="es-PE"/>
        </w:rPr>
        <w:br/>
        <w:t xml:space="preserve">   - Maneja la respuesta y los errores de la solicitud.</w:t>
      </w:r>
    </w:p>
    <w:p w14:paraId="3E992082" w14:textId="77777777" w:rsidR="00635D84" w:rsidRPr="00635D84" w:rsidRDefault="00635D84" w:rsidP="00635D84">
      <w:pPr>
        <w:pStyle w:val="Ttulo2"/>
        <w:rPr>
          <w:lang w:val="es-PE"/>
        </w:rPr>
      </w:pPr>
      <w:r w:rsidRPr="00635D84">
        <w:rPr>
          <w:lang w:val="es-PE"/>
        </w:rPr>
        <w:t>2.10. style.css</w:t>
      </w:r>
    </w:p>
    <w:p w14:paraId="1380F9F0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Define los estilos globales y el tema de la aplicación.</w:t>
      </w:r>
      <w:r w:rsidRPr="00635D84">
        <w:rPr>
          <w:lang w:val="es-PE"/>
        </w:rPr>
        <w:br/>
        <w:t xml:space="preserve">   - Utiliza variables CSS para colores y tipografías.</w:t>
      </w:r>
      <w:r w:rsidRPr="00635D84">
        <w:rPr>
          <w:lang w:val="es-PE"/>
        </w:rPr>
        <w:br/>
        <w:t xml:space="preserve">   - Incluye estilos para el cuerpo, navbar, mapas, encabezados y footer.</w:t>
      </w:r>
    </w:p>
    <w:p w14:paraId="56013671" w14:textId="77777777" w:rsidR="00635D84" w:rsidRPr="00635D84" w:rsidRDefault="00635D84" w:rsidP="00635D84">
      <w:pPr>
        <w:pStyle w:val="Ttulo2"/>
        <w:rPr>
          <w:lang w:val="es-PE"/>
        </w:rPr>
      </w:pPr>
      <w:r w:rsidRPr="00635D84">
        <w:rPr>
          <w:lang w:val="es-PE"/>
        </w:rPr>
        <w:lastRenderedPageBreak/>
        <w:t>2.11. styleSensores.css</w:t>
      </w:r>
    </w:p>
    <w:p w14:paraId="0792671E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Estilos específicos para los componentes de visualización de datos de sensores.</w:t>
      </w:r>
      <w:r w:rsidRPr="00635D84">
        <w:rPr>
          <w:lang w:val="es-PE"/>
        </w:rPr>
        <w:br/>
        <w:t xml:space="preserve">   - Estilos para escalas de humedad, barras de progreso, y números en escalas.</w:t>
      </w:r>
    </w:p>
    <w:p w14:paraId="168AAA1D" w14:textId="77777777" w:rsidR="00635D84" w:rsidRPr="00635D84" w:rsidRDefault="00635D84" w:rsidP="00635D84">
      <w:pPr>
        <w:pStyle w:val="Ttulo2"/>
        <w:rPr>
          <w:lang w:val="es-PE"/>
        </w:rPr>
      </w:pPr>
      <w:r w:rsidRPr="00635D84">
        <w:rPr>
          <w:lang w:val="es-PE"/>
        </w:rPr>
        <w:t>2.12. App.js</w:t>
      </w:r>
    </w:p>
    <w:p w14:paraId="60ACE78F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Archivo principal de la aplicación que define las rutas y renderiza los componentes.</w:t>
      </w:r>
      <w:r w:rsidRPr="00635D84">
        <w:rPr>
          <w:lang w:val="es-PE"/>
        </w:rPr>
        <w:br/>
        <w:t xml:space="preserve">   - Utiliza react-router-dom para manejar la navegación entre las rutas principales.</w:t>
      </w:r>
    </w:p>
    <w:p w14:paraId="643C4EA9" w14:textId="77777777" w:rsidR="00635D84" w:rsidRPr="00635D84" w:rsidRDefault="00635D84" w:rsidP="00635D84">
      <w:pPr>
        <w:pStyle w:val="Ttulo1"/>
        <w:rPr>
          <w:lang w:val="es-PE"/>
        </w:rPr>
      </w:pPr>
      <w:r w:rsidRPr="00635D84">
        <w:rPr>
          <w:lang w:val="es-PE"/>
        </w:rPr>
        <w:t>3. Notas Adicionales</w:t>
      </w:r>
    </w:p>
    <w:p w14:paraId="78A290F1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Configuración de Firebase:</w:t>
      </w:r>
      <w:r w:rsidRPr="00635D84">
        <w:rPr>
          <w:lang w:val="es-PE"/>
        </w:rPr>
        <w:br/>
        <w:t>- Reemplaza las claves y configuraciones de Firebase con las de tu proyecto.</w:t>
      </w:r>
      <w:r w:rsidRPr="00635D84">
        <w:rPr>
          <w:lang w:val="es-PE"/>
        </w:rPr>
        <w:br/>
        <w:t>- Protege tus claves de API y evita exponerlas públicamente.</w:t>
      </w:r>
      <w:r w:rsidRPr="00635D84">
        <w:rPr>
          <w:lang w:val="es-PE"/>
        </w:rPr>
        <w:br/>
      </w:r>
      <w:r w:rsidRPr="00635D84">
        <w:rPr>
          <w:lang w:val="es-PE"/>
        </w:rPr>
        <w:br/>
        <w:t>Claves de API:</w:t>
      </w:r>
      <w:r w:rsidRPr="00635D84">
        <w:rPr>
          <w:lang w:val="es-PE"/>
        </w:rPr>
        <w:br/>
        <w:t>- Google Maps: Reemplaza 'YOUR_API_KEY' con tu clave de API en index.html y maps.js.</w:t>
      </w:r>
      <w:r w:rsidRPr="00635D84">
        <w:rPr>
          <w:lang w:val="es-PE"/>
        </w:rPr>
        <w:br/>
        <w:t>- OpenWeatherMap: Actualiza la clave de API en weather.js.</w:t>
      </w:r>
      <w:r w:rsidRPr="00635D84">
        <w:rPr>
          <w:lang w:val="es-PE"/>
        </w:rPr>
        <w:br/>
      </w:r>
      <w:r w:rsidRPr="00635D84">
        <w:rPr>
          <w:lang w:val="es-PE"/>
        </w:rPr>
        <w:br/>
        <w:t>Dependencias:</w:t>
      </w:r>
      <w:r w:rsidRPr="00635D84">
        <w:rPr>
          <w:lang w:val="es-PE"/>
        </w:rPr>
        <w:br/>
        <w:t>- Instala las dependencias necesarias: React, Firebase, Chart.js, TensorFlow.js.</w:t>
      </w:r>
      <w:r w:rsidRPr="00635D84">
        <w:rPr>
          <w:lang w:val="es-PE"/>
        </w:rPr>
        <w:br/>
      </w:r>
      <w:r w:rsidRPr="00635D84">
        <w:rPr>
          <w:lang w:val="es-PE"/>
        </w:rPr>
        <w:br/>
        <w:t>Pruebas:</w:t>
      </w:r>
      <w:r w:rsidRPr="00635D84">
        <w:rPr>
          <w:lang w:val="es-PE"/>
        </w:rPr>
        <w:br/>
        <w:t>- Utiliza dataUploader.js para simular datos y verifica el correcto funcionamiento de los componentes.</w:t>
      </w:r>
    </w:p>
    <w:p w14:paraId="0F9F6ECE" w14:textId="77777777" w:rsidR="00635D84" w:rsidRPr="00635D84" w:rsidRDefault="00635D84" w:rsidP="00635D84">
      <w:pPr>
        <w:pStyle w:val="Ttulo1"/>
        <w:rPr>
          <w:lang w:val="es-PE"/>
        </w:rPr>
      </w:pPr>
      <w:r w:rsidRPr="00635D84">
        <w:rPr>
          <w:lang w:val="es-PE"/>
        </w:rPr>
        <w:t>4. Conclusión</w:t>
      </w:r>
    </w:p>
    <w:p w14:paraId="726A950C" w14:textId="77777777" w:rsidR="00635D84" w:rsidRPr="00635D84" w:rsidRDefault="00635D84" w:rsidP="00635D84">
      <w:pPr>
        <w:rPr>
          <w:lang w:val="es-PE"/>
        </w:rPr>
      </w:pPr>
      <w:r w:rsidRPr="00635D84">
        <w:rPr>
          <w:lang w:val="es-PE"/>
        </w:rPr>
        <w:t>Esta documentación proporciona una visión detallada de cada archivo en el proyecto, explicando su propósito y cómo interactúan entre sí. Con esta información, podrás mantener y extender la funcionalidad de tu aplicación web.</w:t>
      </w:r>
    </w:p>
    <w:p w14:paraId="5477DCEF" w14:textId="000DCB9A" w:rsidR="006F5311" w:rsidRPr="00635D84" w:rsidRDefault="006F5311" w:rsidP="006A425C">
      <w:pPr>
        <w:rPr>
          <w:lang w:val="es-PE"/>
        </w:rPr>
      </w:pPr>
    </w:p>
    <w:sectPr w:rsidR="006F5311" w:rsidRPr="00635D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F424F8"/>
    <w:multiLevelType w:val="hybridMultilevel"/>
    <w:tmpl w:val="D87E0E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FE436F"/>
    <w:multiLevelType w:val="multilevel"/>
    <w:tmpl w:val="613A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407026"/>
    <w:multiLevelType w:val="hybridMultilevel"/>
    <w:tmpl w:val="5C6ADF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FE7D74"/>
    <w:multiLevelType w:val="multilevel"/>
    <w:tmpl w:val="4CC6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87281E"/>
    <w:multiLevelType w:val="multilevel"/>
    <w:tmpl w:val="66DE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563194"/>
    <w:multiLevelType w:val="hybridMultilevel"/>
    <w:tmpl w:val="5B8462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F03C24"/>
    <w:multiLevelType w:val="multilevel"/>
    <w:tmpl w:val="DE1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C68BF"/>
    <w:multiLevelType w:val="multilevel"/>
    <w:tmpl w:val="83C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CD0CF9"/>
    <w:multiLevelType w:val="multilevel"/>
    <w:tmpl w:val="BB28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B408BB"/>
    <w:multiLevelType w:val="multilevel"/>
    <w:tmpl w:val="5D36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77B08"/>
    <w:multiLevelType w:val="multilevel"/>
    <w:tmpl w:val="5C1E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324C2"/>
    <w:multiLevelType w:val="multilevel"/>
    <w:tmpl w:val="D0BE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A144F2"/>
    <w:multiLevelType w:val="hybridMultilevel"/>
    <w:tmpl w:val="990E2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F0A52"/>
    <w:multiLevelType w:val="hybridMultilevel"/>
    <w:tmpl w:val="35161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627117"/>
    <w:multiLevelType w:val="hybridMultilevel"/>
    <w:tmpl w:val="A8F66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65A61"/>
    <w:multiLevelType w:val="multilevel"/>
    <w:tmpl w:val="250A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8568E3"/>
    <w:multiLevelType w:val="multilevel"/>
    <w:tmpl w:val="5A3E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7F73B1"/>
    <w:multiLevelType w:val="multilevel"/>
    <w:tmpl w:val="5606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57107F"/>
    <w:multiLevelType w:val="multilevel"/>
    <w:tmpl w:val="F1C6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4F097C"/>
    <w:multiLevelType w:val="multilevel"/>
    <w:tmpl w:val="34EE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A110D0"/>
    <w:multiLevelType w:val="hybridMultilevel"/>
    <w:tmpl w:val="4AB09B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0612A"/>
    <w:multiLevelType w:val="multilevel"/>
    <w:tmpl w:val="91BE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83955"/>
    <w:multiLevelType w:val="multilevel"/>
    <w:tmpl w:val="8286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B96170"/>
    <w:multiLevelType w:val="multilevel"/>
    <w:tmpl w:val="7D48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FE3EA7"/>
    <w:multiLevelType w:val="multilevel"/>
    <w:tmpl w:val="8A3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479147">
    <w:abstractNumId w:val="8"/>
  </w:num>
  <w:num w:numId="2" w16cid:durableId="2132820556">
    <w:abstractNumId w:val="6"/>
  </w:num>
  <w:num w:numId="3" w16cid:durableId="403988946">
    <w:abstractNumId w:val="5"/>
  </w:num>
  <w:num w:numId="4" w16cid:durableId="1962035991">
    <w:abstractNumId w:val="4"/>
  </w:num>
  <w:num w:numId="5" w16cid:durableId="362635501">
    <w:abstractNumId w:val="7"/>
  </w:num>
  <w:num w:numId="6" w16cid:durableId="1560940699">
    <w:abstractNumId w:val="3"/>
  </w:num>
  <w:num w:numId="7" w16cid:durableId="1760366697">
    <w:abstractNumId w:val="2"/>
  </w:num>
  <w:num w:numId="8" w16cid:durableId="2033264359">
    <w:abstractNumId w:val="1"/>
  </w:num>
  <w:num w:numId="9" w16cid:durableId="627470087">
    <w:abstractNumId w:val="0"/>
  </w:num>
  <w:num w:numId="10" w16cid:durableId="2071537027">
    <w:abstractNumId w:val="22"/>
  </w:num>
  <w:num w:numId="11" w16cid:durableId="929583961">
    <w:abstractNumId w:val="23"/>
  </w:num>
  <w:num w:numId="12" w16cid:durableId="1590767715">
    <w:abstractNumId w:val="9"/>
  </w:num>
  <w:num w:numId="13" w16cid:durableId="1995909639">
    <w:abstractNumId w:val="14"/>
  </w:num>
  <w:num w:numId="14" w16cid:durableId="1982268887">
    <w:abstractNumId w:val="21"/>
  </w:num>
  <w:num w:numId="15" w16cid:durableId="1090002121">
    <w:abstractNumId w:val="11"/>
  </w:num>
  <w:num w:numId="16" w16cid:durableId="283583572">
    <w:abstractNumId w:val="29"/>
  </w:num>
  <w:num w:numId="17" w16cid:durableId="708187851">
    <w:abstractNumId w:val="15"/>
  </w:num>
  <w:num w:numId="18" w16cid:durableId="1154955091">
    <w:abstractNumId w:val="16"/>
  </w:num>
  <w:num w:numId="19" w16cid:durableId="927273707">
    <w:abstractNumId w:val="19"/>
  </w:num>
  <w:num w:numId="20" w16cid:durableId="325397142">
    <w:abstractNumId w:val="32"/>
  </w:num>
  <w:num w:numId="21" w16cid:durableId="1326133740">
    <w:abstractNumId w:val="31"/>
  </w:num>
  <w:num w:numId="22" w16cid:durableId="1406874493">
    <w:abstractNumId w:val="33"/>
  </w:num>
  <w:num w:numId="23" w16cid:durableId="697632244">
    <w:abstractNumId w:val="30"/>
  </w:num>
  <w:num w:numId="24" w16cid:durableId="747119729">
    <w:abstractNumId w:val="24"/>
  </w:num>
  <w:num w:numId="25" w16cid:durableId="532496194">
    <w:abstractNumId w:val="17"/>
  </w:num>
  <w:num w:numId="26" w16cid:durableId="604578900">
    <w:abstractNumId w:val="20"/>
  </w:num>
  <w:num w:numId="27" w16cid:durableId="1590118134">
    <w:abstractNumId w:val="25"/>
  </w:num>
  <w:num w:numId="28" w16cid:durableId="267465280">
    <w:abstractNumId w:val="12"/>
  </w:num>
  <w:num w:numId="29" w16cid:durableId="177088260">
    <w:abstractNumId w:val="27"/>
  </w:num>
  <w:num w:numId="30" w16cid:durableId="51082782">
    <w:abstractNumId w:val="10"/>
  </w:num>
  <w:num w:numId="31" w16cid:durableId="904805225">
    <w:abstractNumId w:val="18"/>
  </w:num>
  <w:num w:numId="32" w16cid:durableId="1329677704">
    <w:abstractNumId w:val="28"/>
  </w:num>
  <w:num w:numId="33" w16cid:durableId="717168317">
    <w:abstractNumId w:val="26"/>
  </w:num>
  <w:num w:numId="34" w16cid:durableId="19265245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5B3"/>
    <w:rsid w:val="0006063C"/>
    <w:rsid w:val="0015074B"/>
    <w:rsid w:val="0029639D"/>
    <w:rsid w:val="00326F90"/>
    <w:rsid w:val="003759E1"/>
    <w:rsid w:val="00635D84"/>
    <w:rsid w:val="006A425C"/>
    <w:rsid w:val="006F5311"/>
    <w:rsid w:val="008345B8"/>
    <w:rsid w:val="00AA1D8D"/>
    <w:rsid w:val="00B47730"/>
    <w:rsid w:val="00B52F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032854"/>
  <w14:defaultImageDpi w14:val="300"/>
  <w15:docId w15:val="{B0700149-02BC-4728-AA1E-73930AC8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D84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475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D8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475B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35D8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35D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5D84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6A42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4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ENRIQUE FLORES ESPINOZA</cp:lastModifiedBy>
  <cp:revision>5</cp:revision>
  <dcterms:created xsi:type="dcterms:W3CDTF">2013-12-23T23:15:00Z</dcterms:created>
  <dcterms:modified xsi:type="dcterms:W3CDTF">2024-10-11T01:23:00Z</dcterms:modified>
  <cp:category/>
</cp:coreProperties>
</file>